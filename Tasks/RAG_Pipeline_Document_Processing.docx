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86A67" w14:textId="77777777" w:rsidR="00907237" w:rsidRDefault="00000000">
      <w:pPr>
        <w:pStyle w:val="Title"/>
      </w:pPr>
      <w:r>
        <w:t>Retrieval-Augmented Generation (RAG) Pipeline for PDF or Word File</w:t>
      </w:r>
    </w:p>
    <w:p w14:paraId="3A46DDD7" w14:textId="77777777" w:rsidR="00907237" w:rsidRDefault="00000000">
      <w:pPr>
        <w:pStyle w:val="Heading1"/>
      </w:pPr>
      <w:r>
        <w:t>🔍 Overview</w:t>
      </w:r>
    </w:p>
    <w:p w14:paraId="4BB95493" w14:textId="77777777" w:rsidR="00907237" w:rsidRDefault="00000000">
      <w:r>
        <w:br/>
        <w:t>This document explains the full code and super-detailed explanation of how to build a Retrieval-Augmented Generation (RAG) pipeline to process PDF or Word files. This includes reading, chunking, embedding, retrieving, and generating responses using a language model.</w:t>
      </w:r>
      <w:r>
        <w:br/>
      </w:r>
    </w:p>
    <w:p w14:paraId="1FEE7295" w14:textId="77777777" w:rsidR="00907237" w:rsidRDefault="00000000">
      <w:pPr>
        <w:pStyle w:val="Heading1"/>
      </w:pPr>
      <w:r>
        <w:t>✅ Tools Used</w:t>
      </w:r>
    </w:p>
    <w:p w14:paraId="19AE762E" w14:textId="77777777" w:rsidR="00907237" w:rsidRDefault="00000000">
      <w:r>
        <w:br/>
        <w:t>- PyMuPDF (fitz) for PDF parsing</w:t>
      </w:r>
      <w:r>
        <w:br/>
        <w:t>- python-docx for Word file reading</w:t>
      </w:r>
      <w:r>
        <w:br/>
        <w:t>- Langchain for pipeline building</w:t>
      </w:r>
      <w:r>
        <w:br/>
        <w:t>- FAISS for vector store</w:t>
      </w:r>
      <w:r>
        <w:br/>
        <w:t>- HuggingFace or OpenAI LLM for answer generation</w:t>
      </w:r>
      <w:r>
        <w:br/>
        <w:t>- sentence-transformers for embeddings</w:t>
      </w:r>
      <w:r>
        <w:br/>
      </w:r>
    </w:p>
    <w:p w14:paraId="54F87117" w14:textId="77777777" w:rsidR="00907237" w:rsidRDefault="00000000">
      <w:pPr>
        <w:pStyle w:val="Heading1"/>
      </w:pPr>
      <w:r>
        <w:t>🔧 1. Install Required Libraries</w:t>
      </w:r>
    </w:p>
    <w:p w14:paraId="5A1769E7" w14:textId="77777777" w:rsidR="00907237" w:rsidRDefault="00000000">
      <w:r>
        <w:t>Run the following command in your terminal:</w:t>
      </w:r>
    </w:p>
    <w:p w14:paraId="4F46A7FF" w14:textId="77777777" w:rsidR="00907237" w:rsidRDefault="00000000">
      <w:pPr>
        <w:pStyle w:val="IntenseQuote"/>
      </w:pPr>
      <w:r>
        <w:t>pip install langchain openai faiss-cpu sentence-transformers python-docx pymupdf</w:t>
      </w:r>
    </w:p>
    <w:p w14:paraId="64A7BCBF" w14:textId="77777777" w:rsidR="00907237" w:rsidRDefault="00000000">
      <w:pPr>
        <w:pStyle w:val="Heading1"/>
      </w:pPr>
      <w:r>
        <w:t>📚 2. Import Libraries</w:t>
      </w:r>
    </w:p>
    <w:p w14:paraId="1200E6CC" w14:textId="77777777" w:rsidR="00907237" w:rsidRDefault="00000000">
      <w:pPr>
        <w:pStyle w:val="IntenseQuote"/>
      </w:pPr>
      <w:r>
        <w:br/>
        <w:t>from langchain.embeddings import HuggingFaceEmbeddings</w:t>
      </w:r>
      <w:r>
        <w:br/>
        <w:t>from langchain.vectorstores import FAISS</w:t>
      </w:r>
      <w:r>
        <w:br/>
        <w:t>from langchain.llms import OpenAI</w:t>
      </w:r>
      <w:r>
        <w:br/>
        <w:t>from langchain.chains import RetrievalQA</w:t>
      </w:r>
      <w:r>
        <w:br/>
        <w:t>from langchain.text_splitter import RecursiveCharacterTextSplitter</w:t>
      </w:r>
      <w:r>
        <w:br/>
      </w:r>
      <w:r>
        <w:br/>
      </w:r>
      <w:r>
        <w:lastRenderedPageBreak/>
        <w:t>import fitz  # for PDF</w:t>
      </w:r>
      <w:r>
        <w:br/>
        <w:t>import docx  # for DOCX</w:t>
      </w:r>
      <w:r>
        <w:br/>
        <w:t>import os</w:t>
      </w:r>
      <w:r>
        <w:br/>
      </w:r>
    </w:p>
    <w:p w14:paraId="47A2D9CE" w14:textId="77777777" w:rsidR="00907237" w:rsidRDefault="00000000">
      <w:pPr>
        <w:pStyle w:val="Heading1"/>
      </w:pPr>
      <w:r>
        <w:t>📤 3. Step-by-Step RAG Pipeline Code</w:t>
      </w:r>
    </w:p>
    <w:p w14:paraId="4D8A886E" w14:textId="77777777" w:rsidR="00907237" w:rsidRDefault="00000000">
      <w:pPr>
        <w:pStyle w:val="Heading2"/>
      </w:pPr>
      <w:r>
        <w:t>Step 1: Read content from PDF or DOCX</w:t>
      </w:r>
    </w:p>
    <w:p w14:paraId="56A0C092" w14:textId="77777777" w:rsidR="00907237" w:rsidRDefault="00000000">
      <w:pPr>
        <w:pStyle w:val="IntenseQuote"/>
      </w:pPr>
      <w:r>
        <w:br/>
        <w:t>def load_pdf(file_path):</w:t>
      </w:r>
      <w:r>
        <w:br/>
        <w:t xml:space="preserve">    doc = fitz.open(file_path)</w:t>
      </w:r>
      <w:r>
        <w:br/>
        <w:t xml:space="preserve">    text = ""</w:t>
      </w:r>
      <w:r>
        <w:br/>
        <w:t xml:space="preserve">    for page in doc:</w:t>
      </w:r>
      <w:r>
        <w:br/>
        <w:t xml:space="preserve">        text += page.get_text()</w:t>
      </w:r>
      <w:r>
        <w:br/>
        <w:t xml:space="preserve">    return text</w:t>
      </w:r>
      <w:r>
        <w:br/>
      </w:r>
      <w:r>
        <w:br/>
        <w:t>def load_docx(file_path):</w:t>
      </w:r>
      <w:r>
        <w:br/>
        <w:t xml:space="preserve">    doc = docx.Document(file_path)</w:t>
      </w:r>
      <w:r>
        <w:br/>
        <w:t xml:space="preserve">    text = "\n".join([para.text for para in doc.paragraphs])</w:t>
      </w:r>
      <w:r>
        <w:br/>
        <w:t xml:space="preserve">    return text</w:t>
      </w:r>
      <w:r>
        <w:br/>
      </w:r>
      <w:r>
        <w:br/>
        <w:t>def load_file(file_path):</w:t>
      </w:r>
      <w:r>
        <w:br/>
        <w:t xml:space="preserve">    if file_path.endswith('.pdf'):</w:t>
      </w:r>
      <w:r>
        <w:br/>
        <w:t xml:space="preserve">        return load_pdf(file_path)</w:t>
      </w:r>
      <w:r>
        <w:br/>
        <w:t xml:space="preserve">    elif file_path.endswith('.docx'):</w:t>
      </w:r>
      <w:r>
        <w:br/>
        <w:t xml:space="preserve">        return load_docx(file_path)</w:t>
      </w:r>
      <w:r>
        <w:br/>
        <w:t xml:space="preserve">    else:</w:t>
      </w:r>
      <w:r>
        <w:br/>
        <w:t xml:space="preserve">        raise ValueError("Unsupported file type. Use PDF or DOCX.")</w:t>
      </w:r>
      <w:r>
        <w:br/>
      </w:r>
    </w:p>
    <w:p w14:paraId="70088E5B" w14:textId="77777777" w:rsidR="00907237" w:rsidRDefault="00000000">
      <w:pPr>
        <w:pStyle w:val="Heading2"/>
      </w:pPr>
      <w:r>
        <w:t>Step 2: Split Text into Chunks</w:t>
      </w:r>
    </w:p>
    <w:p w14:paraId="134A39CA" w14:textId="77777777" w:rsidR="00907237" w:rsidRDefault="00000000">
      <w:pPr>
        <w:pStyle w:val="IntenseQuote"/>
      </w:pPr>
      <w:r>
        <w:br/>
        <w:t>def split_text(text, chunk_size=500, chunk_overlap=100):</w:t>
      </w:r>
      <w:r>
        <w:br/>
        <w:t xml:space="preserve">    splitter = RecursiveCharacterTextSplitter(</w:t>
      </w:r>
      <w:r>
        <w:br/>
        <w:t xml:space="preserve">        chunk_size=chunk_size,</w:t>
      </w:r>
      <w:r>
        <w:br/>
        <w:t xml:space="preserve">        chunk_overlap=chunk_overlap</w:t>
      </w:r>
      <w:r>
        <w:br/>
        <w:t xml:space="preserve">    )</w:t>
      </w:r>
      <w:r>
        <w:br/>
        <w:t xml:space="preserve">    chunks = splitter.split_text(text)</w:t>
      </w:r>
      <w:r>
        <w:br/>
        <w:t xml:space="preserve">    return chunks</w:t>
      </w:r>
      <w:r>
        <w:br/>
      </w:r>
    </w:p>
    <w:p w14:paraId="2197B042" w14:textId="77777777" w:rsidR="00907237" w:rsidRDefault="00000000">
      <w:pPr>
        <w:pStyle w:val="Heading2"/>
      </w:pPr>
      <w:r>
        <w:lastRenderedPageBreak/>
        <w:t>Step 3: Embed Chunks and Store in FAISS Vector DB</w:t>
      </w:r>
    </w:p>
    <w:p w14:paraId="53519E74" w14:textId="77777777" w:rsidR="00907237" w:rsidRDefault="00000000">
      <w:pPr>
        <w:pStyle w:val="IntenseQuote"/>
      </w:pPr>
      <w:r>
        <w:br/>
        <w:t>def create_vector_store(chunks):</w:t>
      </w:r>
      <w:r>
        <w:br/>
        <w:t xml:space="preserve">    embeddings = HuggingFaceEmbeddings(model_name="all-MiniLM-L6-v2")</w:t>
      </w:r>
      <w:r>
        <w:br/>
        <w:t xml:space="preserve">    vector_store = FAISS.from_texts(chunks, embeddings)</w:t>
      </w:r>
      <w:r>
        <w:br/>
        <w:t xml:space="preserve">    return vector_store</w:t>
      </w:r>
      <w:r>
        <w:br/>
      </w:r>
    </w:p>
    <w:p w14:paraId="7D38B71B" w14:textId="77777777" w:rsidR="00907237" w:rsidRDefault="00000000">
      <w:pPr>
        <w:pStyle w:val="Heading2"/>
      </w:pPr>
      <w:r>
        <w:t>Step 4: Create RetrievalQA Chain</w:t>
      </w:r>
    </w:p>
    <w:p w14:paraId="03D58764" w14:textId="77777777" w:rsidR="00907237" w:rsidRDefault="00000000">
      <w:pPr>
        <w:pStyle w:val="IntenseQuote"/>
      </w:pPr>
      <w:r>
        <w:br/>
        <w:t>def create_qa_chain(vector_store):</w:t>
      </w:r>
      <w:r>
        <w:br/>
        <w:t xml:space="preserve">    retriever = vector_store.as_retriever(search_type="similarity", k=3)</w:t>
      </w:r>
      <w:r>
        <w:br/>
        <w:t xml:space="preserve">    llm = OpenAI(temperature=0)</w:t>
      </w:r>
      <w:r>
        <w:br/>
        <w:t xml:space="preserve">    qa_chain = RetrievalQA.from_chain_type(</w:t>
      </w:r>
      <w:r>
        <w:br/>
        <w:t xml:space="preserve">        llm=llm,</w:t>
      </w:r>
      <w:r>
        <w:br/>
        <w:t xml:space="preserve">        retriever=retriever,</w:t>
      </w:r>
      <w:r>
        <w:br/>
        <w:t xml:space="preserve">        chain_type="stuff"</w:t>
      </w:r>
      <w:r>
        <w:br/>
        <w:t xml:space="preserve">    )</w:t>
      </w:r>
      <w:r>
        <w:br/>
        <w:t xml:space="preserve">    return qa_chain</w:t>
      </w:r>
      <w:r>
        <w:br/>
      </w:r>
    </w:p>
    <w:p w14:paraId="31B7AF1E" w14:textId="77777777" w:rsidR="00907237" w:rsidRDefault="00000000">
      <w:pPr>
        <w:pStyle w:val="Heading2"/>
      </w:pPr>
      <w:r>
        <w:t>Step 5: Ask Questions!</w:t>
      </w:r>
    </w:p>
    <w:p w14:paraId="6EC5D6AE" w14:textId="77777777" w:rsidR="00907237" w:rsidRDefault="00000000">
      <w:pPr>
        <w:pStyle w:val="IntenseQuote"/>
      </w:pPr>
      <w:r>
        <w:br/>
        <w:t>def ask_question(qa_chain, query):</w:t>
      </w:r>
      <w:r>
        <w:br/>
        <w:t xml:space="preserve">    answer = qa_chain.run(query)</w:t>
      </w:r>
      <w:r>
        <w:br/>
        <w:t xml:space="preserve">    return answer</w:t>
      </w:r>
      <w:r>
        <w:br/>
      </w:r>
    </w:p>
    <w:p w14:paraId="36C9C7AC" w14:textId="77777777" w:rsidR="00907237" w:rsidRDefault="00000000">
      <w:pPr>
        <w:pStyle w:val="Heading1"/>
      </w:pPr>
      <w:r>
        <w:t>🚀 Full Pipeline Usage Example</w:t>
      </w:r>
    </w:p>
    <w:p w14:paraId="75FDF210" w14:textId="77777777" w:rsidR="00907237" w:rsidRDefault="00000000">
      <w:pPr>
        <w:pStyle w:val="IntenseQuote"/>
      </w:pPr>
      <w:r>
        <w:br/>
        <w:t>file_path = "sample.pdf"  # or sample.docx</w:t>
      </w:r>
      <w:r>
        <w:br/>
      </w:r>
      <w:r>
        <w:br/>
        <w:t>text = load_file(file_path)</w:t>
      </w:r>
      <w:r>
        <w:br/>
        <w:t>chunks = split_text(text)</w:t>
      </w:r>
      <w:r>
        <w:br/>
        <w:t>vector_store = create_vector_store(chunks)</w:t>
      </w:r>
      <w:r>
        <w:br/>
        <w:t>qa_chain = create_qa_chain(vector_store)</w:t>
      </w:r>
      <w:r>
        <w:br/>
      </w:r>
      <w:r>
        <w:lastRenderedPageBreak/>
        <w:br/>
        <w:t>query = "What is the document about?"</w:t>
      </w:r>
      <w:r>
        <w:br/>
        <w:t>answer = ask_question(qa_chain, query)</w:t>
      </w:r>
      <w:r>
        <w:br/>
        <w:t>print("Answer:", answer)</w:t>
      </w:r>
      <w:r>
        <w:br/>
      </w:r>
    </w:p>
    <w:p w14:paraId="2A3C5530" w14:textId="77777777" w:rsidR="00907237" w:rsidRDefault="00000000">
      <w:pPr>
        <w:pStyle w:val="Heading1"/>
      </w:pPr>
      <w:r>
        <w:t>📌 Explanation Summary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07237" w14:paraId="4EBB89AB" w14:textId="77777777">
        <w:tc>
          <w:tcPr>
            <w:tcW w:w="4320" w:type="dxa"/>
          </w:tcPr>
          <w:p w14:paraId="679CD233" w14:textId="77777777" w:rsidR="00907237" w:rsidRDefault="00000000">
            <w:r>
              <w:t>Step</w:t>
            </w:r>
          </w:p>
        </w:tc>
        <w:tc>
          <w:tcPr>
            <w:tcW w:w="4320" w:type="dxa"/>
          </w:tcPr>
          <w:p w14:paraId="0638DE79" w14:textId="77777777" w:rsidR="00907237" w:rsidRDefault="00000000">
            <w:r>
              <w:t>Functionality</w:t>
            </w:r>
          </w:p>
        </w:tc>
      </w:tr>
      <w:tr w:rsidR="00907237" w14:paraId="3B65E34B" w14:textId="77777777">
        <w:tc>
          <w:tcPr>
            <w:tcW w:w="4320" w:type="dxa"/>
          </w:tcPr>
          <w:p w14:paraId="0B9D4A6D" w14:textId="77777777" w:rsidR="00907237" w:rsidRDefault="00000000">
            <w:r>
              <w:t>1. Load File</w:t>
            </w:r>
          </w:p>
        </w:tc>
        <w:tc>
          <w:tcPr>
            <w:tcW w:w="4320" w:type="dxa"/>
          </w:tcPr>
          <w:p w14:paraId="2C3D0141" w14:textId="77777777" w:rsidR="00907237" w:rsidRDefault="00000000">
            <w:r>
              <w:t>Extracts raw text from PDF or Word</w:t>
            </w:r>
          </w:p>
        </w:tc>
      </w:tr>
      <w:tr w:rsidR="00907237" w14:paraId="1E7DE36F" w14:textId="77777777">
        <w:tc>
          <w:tcPr>
            <w:tcW w:w="4320" w:type="dxa"/>
          </w:tcPr>
          <w:p w14:paraId="4ECD956D" w14:textId="77777777" w:rsidR="00907237" w:rsidRDefault="00000000">
            <w:r>
              <w:t>2. Chunk Text</w:t>
            </w:r>
          </w:p>
        </w:tc>
        <w:tc>
          <w:tcPr>
            <w:tcW w:w="4320" w:type="dxa"/>
          </w:tcPr>
          <w:p w14:paraId="3FEA66FE" w14:textId="77777777" w:rsidR="00907237" w:rsidRDefault="00000000">
            <w:r>
              <w:t>Breaks long text into overlapping pieces</w:t>
            </w:r>
          </w:p>
        </w:tc>
      </w:tr>
      <w:tr w:rsidR="00907237" w14:paraId="261A4434" w14:textId="77777777">
        <w:tc>
          <w:tcPr>
            <w:tcW w:w="4320" w:type="dxa"/>
          </w:tcPr>
          <w:p w14:paraId="5E8AE5E6" w14:textId="77777777" w:rsidR="00907237" w:rsidRDefault="00000000">
            <w:r>
              <w:t>3. Embeddings</w:t>
            </w:r>
          </w:p>
        </w:tc>
        <w:tc>
          <w:tcPr>
            <w:tcW w:w="4320" w:type="dxa"/>
          </w:tcPr>
          <w:p w14:paraId="11A29AD3" w14:textId="77777777" w:rsidR="00907237" w:rsidRDefault="00000000">
            <w:r>
              <w:t>Converts text to vectors using sentence-transformers</w:t>
            </w:r>
          </w:p>
        </w:tc>
      </w:tr>
      <w:tr w:rsidR="00907237" w14:paraId="5069A872" w14:textId="77777777">
        <w:tc>
          <w:tcPr>
            <w:tcW w:w="4320" w:type="dxa"/>
          </w:tcPr>
          <w:p w14:paraId="58B75788" w14:textId="77777777" w:rsidR="00907237" w:rsidRDefault="00000000">
            <w:r>
              <w:t>4. FAISS Store</w:t>
            </w:r>
          </w:p>
        </w:tc>
        <w:tc>
          <w:tcPr>
            <w:tcW w:w="4320" w:type="dxa"/>
          </w:tcPr>
          <w:p w14:paraId="0CA5D1AE" w14:textId="77777777" w:rsidR="00907237" w:rsidRDefault="00000000">
            <w:r>
              <w:t>Stores embeddings for fast retrieval</w:t>
            </w:r>
          </w:p>
        </w:tc>
      </w:tr>
      <w:tr w:rsidR="00907237" w14:paraId="67F83F9F" w14:textId="77777777">
        <w:tc>
          <w:tcPr>
            <w:tcW w:w="4320" w:type="dxa"/>
          </w:tcPr>
          <w:p w14:paraId="00700C03" w14:textId="77777777" w:rsidR="00907237" w:rsidRDefault="00000000">
            <w:r>
              <w:t>5. QA Chain</w:t>
            </w:r>
          </w:p>
        </w:tc>
        <w:tc>
          <w:tcPr>
            <w:tcW w:w="4320" w:type="dxa"/>
          </w:tcPr>
          <w:p w14:paraId="65898676" w14:textId="77777777" w:rsidR="00907237" w:rsidRDefault="00000000">
            <w:r>
              <w:t>Combines retriever + LLM for final answer</w:t>
            </w:r>
          </w:p>
        </w:tc>
      </w:tr>
      <w:tr w:rsidR="00907237" w14:paraId="4C814689" w14:textId="77777777">
        <w:tc>
          <w:tcPr>
            <w:tcW w:w="4320" w:type="dxa"/>
          </w:tcPr>
          <w:p w14:paraId="39ADAB80" w14:textId="77777777" w:rsidR="00907237" w:rsidRDefault="00000000">
            <w:r>
              <w:t>6. Query</w:t>
            </w:r>
          </w:p>
        </w:tc>
        <w:tc>
          <w:tcPr>
            <w:tcW w:w="4320" w:type="dxa"/>
          </w:tcPr>
          <w:p w14:paraId="56992730" w14:textId="77777777" w:rsidR="00907237" w:rsidRDefault="00000000">
            <w:r>
              <w:t>User asks a question and gets a response</w:t>
            </w:r>
          </w:p>
        </w:tc>
      </w:tr>
    </w:tbl>
    <w:p w14:paraId="167BD767" w14:textId="77777777" w:rsidR="00000000" w:rsidRDefault="00000000"/>
    <w:p w14:paraId="19D6654B" w14:textId="77777777" w:rsidR="00555E05" w:rsidRDefault="00555E05"/>
    <w:p w14:paraId="6F49BF8C" w14:textId="77777777" w:rsidR="00555E05" w:rsidRDefault="00555E05"/>
    <w:p w14:paraId="5329594A" w14:textId="77777777" w:rsidR="00555E05" w:rsidRDefault="00555E05"/>
    <w:p w14:paraId="3A251630" w14:textId="77777777" w:rsidR="00555E05" w:rsidRDefault="00555E05"/>
    <w:p w14:paraId="5EE4A8E0" w14:textId="77777777" w:rsidR="00555E05" w:rsidRDefault="00555E05"/>
    <w:p w14:paraId="0A917D91" w14:textId="77777777" w:rsidR="00555E05" w:rsidRDefault="00555E05"/>
    <w:p w14:paraId="0C473B04" w14:textId="77777777" w:rsidR="00555E05" w:rsidRDefault="00555E05"/>
    <w:p w14:paraId="26C6B6C6" w14:textId="77777777" w:rsidR="00555E05" w:rsidRDefault="00555E05"/>
    <w:p w14:paraId="37C3A500" w14:textId="77777777" w:rsidR="00555E05" w:rsidRDefault="00555E05"/>
    <w:p w14:paraId="2AE032C3" w14:textId="77777777" w:rsidR="00555E05" w:rsidRDefault="00555E05"/>
    <w:p w14:paraId="33D63EDA" w14:textId="77777777" w:rsidR="00555E05" w:rsidRDefault="00555E05"/>
    <w:p w14:paraId="5AFC44D7" w14:textId="77777777" w:rsidR="00555E05" w:rsidRDefault="00555E05"/>
    <w:p w14:paraId="1744509A" w14:textId="77777777" w:rsidR="00555E05" w:rsidRDefault="00555E05"/>
    <w:p w14:paraId="2E866BCC" w14:textId="77777777" w:rsidR="00555E05" w:rsidRDefault="00555E05"/>
    <w:p w14:paraId="058A5C24" w14:textId="77777777" w:rsidR="00555E05" w:rsidRDefault="00555E05"/>
    <w:p w14:paraId="469BED2F" w14:textId="77777777" w:rsidR="00555E05" w:rsidRDefault="00555E05"/>
    <w:p w14:paraId="48A774A9" w14:textId="77777777" w:rsidR="00555E05" w:rsidRDefault="00555E05"/>
    <w:p w14:paraId="59FCC543" w14:textId="77777777" w:rsidR="00555E05" w:rsidRDefault="00555E05"/>
    <w:p w14:paraId="19D363FD" w14:textId="77777777" w:rsidR="00555E05" w:rsidRDefault="00555E05"/>
    <w:p w14:paraId="332473EA" w14:textId="77777777" w:rsidR="00555E05" w:rsidRDefault="00555E05"/>
    <w:p w14:paraId="750D6C8E" w14:textId="77777777" w:rsidR="00555E05" w:rsidRDefault="00555E05"/>
    <w:p w14:paraId="6E9A4EB8" w14:textId="77777777" w:rsidR="00555E05" w:rsidRDefault="00555E05"/>
    <w:p w14:paraId="6EFD157C" w14:textId="77777777" w:rsidR="00555E05" w:rsidRDefault="00555E05"/>
    <w:p w14:paraId="4EB01DE4" w14:textId="77777777" w:rsidR="00555E05" w:rsidRDefault="00555E05"/>
    <w:p w14:paraId="64F03CE6" w14:textId="77777777" w:rsidR="00555E05" w:rsidRDefault="00555E05"/>
    <w:p w14:paraId="6265BB8D" w14:textId="77777777" w:rsidR="00555E05" w:rsidRDefault="00555E05"/>
    <w:p w14:paraId="66611969" w14:textId="77777777" w:rsidR="00555E05" w:rsidRDefault="00555E05"/>
    <w:p w14:paraId="6D69BFF0" w14:textId="77777777" w:rsidR="00555E05" w:rsidRDefault="00555E05"/>
    <w:p w14:paraId="3999D718" w14:textId="77777777" w:rsidR="00555E05" w:rsidRDefault="00555E05"/>
    <w:p w14:paraId="1938C55B" w14:textId="77777777" w:rsidR="00555E05" w:rsidRDefault="00555E05"/>
    <w:p w14:paraId="0E60659C" w14:textId="77777777" w:rsidR="00555E05" w:rsidRDefault="00555E05"/>
    <w:p w14:paraId="2123F774" w14:textId="77777777" w:rsidR="00555E05" w:rsidRDefault="00555E05"/>
    <w:p w14:paraId="34AC7A90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To process a PDF or Word file using a Retrieval-Augmented Generation (RAG) pipeline, you'll need to set up a system that can handle document ingestion, data chunking, embedding, storage, retrieval, and finally, generation. This example uses Python libraries like langchain, pypdf, docx2txt, and faiss.</w:t>
      </w:r>
    </w:p>
    <w:p w14:paraId="57E6AB52" w14:textId="77777777" w:rsidR="00555E05" w:rsidRPr="00555E05" w:rsidRDefault="00555E05" w:rsidP="00555E05">
      <w:pPr>
        <w:rPr>
          <w:b/>
          <w:bCs/>
          <w:lang w:val="en-IN"/>
        </w:rPr>
      </w:pPr>
      <w:r w:rsidRPr="00555E05">
        <w:rPr>
          <w:b/>
          <w:bCs/>
          <w:lang w:val="en-IN"/>
        </w:rPr>
        <w:t>Setting up the Environment</w:t>
      </w:r>
    </w:p>
    <w:p w14:paraId="47474DC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First, install the necessary libraries.</w:t>
      </w:r>
    </w:p>
    <w:p w14:paraId="158038E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Bash</w:t>
      </w:r>
    </w:p>
    <w:p w14:paraId="73135BF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lastRenderedPageBreak/>
        <w:t>pip install langchain langchain-openai pypdf docx2txt faiss-cpu tiktoken</w:t>
      </w:r>
    </w:p>
    <w:p w14:paraId="48BCFEF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You'll need an API key for OpenAI to use their embedding and large language models (LLMs). Set this as an environment variable.</w:t>
      </w:r>
    </w:p>
    <w:p w14:paraId="158DD53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Bash</w:t>
      </w:r>
    </w:p>
    <w:p w14:paraId="7D38B0F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export OPENAI_API_KEY="your-api-key"</w:t>
      </w:r>
    </w:p>
    <w:p w14:paraId="02EA9AE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pict w14:anchorId="7AE0747F">
          <v:rect id="_x0000_i1055" style="width:0;height:1.5pt" o:hralign="center" o:hrstd="t" o:hr="t" fillcolor="#a0a0a0" stroked="f"/>
        </w:pict>
      </w:r>
    </w:p>
    <w:p w14:paraId="7D44496E" w14:textId="77777777" w:rsidR="00555E05" w:rsidRPr="00555E05" w:rsidRDefault="00555E05" w:rsidP="00555E05">
      <w:pPr>
        <w:rPr>
          <w:b/>
          <w:bCs/>
          <w:lang w:val="en-IN"/>
        </w:rPr>
      </w:pPr>
      <w:r w:rsidRPr="00555E05">
        <w:rPr>
          <w:b/>
          <w:bCs/>
          <w:lang w:val="en-IN"/>
        </w:rPr>
        <w:t>1. Document Loading</w:t>
      </w:r>
    </w:p>
    <w:p w14:paraId="3FC1FACC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The first step is to load the content from the files. Different file types require different loaders. We'll create a function that handles both PDF and Word files.</w:t>
      </w:r>
    </w:p>
    <w:p w14:paraId="0FBF3C0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Python</w:t>
      </w:r>
    </w:p>
    <w:p w14:paraId="366DA850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from langchain.document_loaders import PyPDFLoader, Docx2txtLoader</w:t>
      </w:r>
    </w:p>
    <w:p w14:paraId="27DED68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import os</w:t>
      </w:r>
    </w:p>
    <w:p w14:paraId="2AD82413" w14:textId="77777777" w:rsidR="00555E05" w:rsidRPr="00555E05" w:rsidRDefault="00555E05" w:rsidP="00555E05">
      <w:pPr>
        <w:rPr>
          <w:lang w:val="en-IN"/>
        </w:rPr>
      </w:pPr>
    </w:p>
    <w:p w14:paraId="40ECC77E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def load_document(file_path):</w:t>
      </w:r>
    </w:p>
    <w:p w14:paraId="56ADF767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</w:t>
      </w:r>
    </w:p>
    <w:p w14:paraId="6AF900F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Loads a document from a given file path.</w:t>
      </w:r>
    </w:p>
    <w:p w14:paraId="6DA6AF56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Supports PDF and DOCX formats.</w:t>
      </w:r>
    </w:p>
    <w:p w14:paraId="2EA16BA8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</w:t>
      </w:r>
    </w:p>
    <w:p w14:paraId="01ABD7CA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file_extension = os.path.splitext(file_path)[1]</w:t>
      </w:r>
    </w:p>
    <w:p w14:paraId="388205FF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if file_extension == ".pdf":</w:t>
      </w:r>
    </w:p>
    <w:p w14:paraId="6F2CE88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loader = PyPDFLoader(file_path)</w:t>
      </w:r>
    </w:p>
    <w:p w14:paraId="28E121D7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elif file_extension == ".docx":</w:t>
      </w:r>
    </w:p>
    <w:p w14:paraId="5FDC01C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loader = Docx2txtLoader(file_path)</w:t>
      </w:r>
    </w:p>
    <w:p w14:paraId="163C425A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else:</w:t>
      </w:r>
    </w:p>
    <w:p w14:paraId="20CA262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raise ValueError("Unsupported file type")</w:t>
      </w:r>
    </w:p>
    <w:p w14:paraId="062572A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</w:t>
      </w:r>
    </w:p>
    <w:p w14:paraId="65ABCF5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return loader.load()</w:t>
      </w:r>
    </w:p>
    <w:p w14:paraId="0B3D8384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lastRenderedPageBreak/>
        <w:t>This function checks the file extension and uses the appropriate langchain loader to read the document's content.</w:t>
      </w:r>
    </w:p>
    <w:p w14:paraId="51EB02B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pict w14:anchorId="0FE21D22">
          <v:rect id="_x0000_i1056" style="width:0;height:1.5pt" o:hralign="center" o:hrstd="t" o:hr="t" fillcolor="#a0a0a0" stroked="f"/>
        </w:pict>
      </w:r>
    </w:p>
    <w:p w14:paraId="3FD332CB" w14:textId="77777777" w:rsidR="00555E05" w:rsidRPr="00555E05" w:rsidRDefault="00555E05" w:rsidP="00555E05">
      <w:pPr>
        <w:rPr>
          <w:b/>
          <w:bCs/>
          <w:lang w:val="en-IN"/>
        </w:rPr>
      </w:pPr>
      <w:r w:rsidRPr="00555E05">
        <w:rPr>
          <w:b/>
          <w:bCs/>
          <w:lang w:val="en-IN"/>
        </w:rPr>
        <w:t>2. Document Splitting (Chunking)</w:t>
      </w:r>
    </w:p>
    <w:p w14:paraId="24505E34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Large documents need to be broken down into smaller, manageable pieces called </w:t>
      </w:r>
      <w:r w:rsidRPr="00555E05">
        <w:rPr>
          <w:b/>
          <w:bCs/>
          <w:lang w:val="en-IN"/>
        </w:rPr>
        <w:t>chunks</w:t>
      </w:r>
      <w:r w:rsidRPr="00555E05">
        <w:rPr>
          <w:lang w:val="en-IN"/>
        </w:rPr>
        <w:t>. This is crucial for RAG because it allows the model to retrieve relevant, specific information rather than processing an entire large document at once. A good chunk size prevents loss of context. We'll use a RecursiveCharacterTextSplitter.</w:t>
      </w:r>
    </w:p>
    <w:p w14:paraId="3A3ABD2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Python</w:t>
      </w:r>
    </w:p>
    <w:p w14:paraId="7A77F10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from langchain.text_splitter import RecursiveCharacterTextSplitter</w:t>
      </w:r>
    </w:p>
    <w:p w14:paraId="6665EA7C" w14:textId="77777777" w:rsidR="00555E05" w:rsidRPr="00555E05" w:rsidRDefault="00555E05" w:rsidP="00555E05">
      <w:pPr>
        <w:rPr>
          <w:lang w:val="en-IN"/>
        </w:rPr>
      </w:pPr>
    </w:p>
    <w:p w14:paraId="6EE1948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def split_documents(documents, chunk_size=1000, chunk_overlap=200):</w:t>
      </w:r>
    </w:p>
    <w:p w14:paraId="5F0CC89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</w:t>
      </w:r>
    </w:p>
    <w:p w14:paraId="0877AA37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Splits a list of documents into smaller chunks.</w:t>
      </w:r>
    </w:p>
    <w:p w14:paraId="71C9A84A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</w:t>
      </w:r>
    </w:p>
    <w:p w14:paraId="604A1472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text_splitter = RecursiveCharacterTextSplitter(</w:t>
      </w:r>
    </w:p>
    <w:p w14:paraId="14FF331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chunk_size=chunk_size,</w:t>
      </w:r>
    </w:p>
    <w:p w14:paraId="1D58568C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chunk_overlap=chunk_overlap,</w:t>
      </w:r>
    </w:p>
    <w:p w14:paraId="60FCF420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length_function=len</w:t>
      </w:r>
    </w:p>
    <w:p w14:paraId="632E6376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)</w:t>
      </w:r>
    </w:p>
    <w:p w14:paraId="05AA9F08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return text_splitter.split_documents(documents)</w:t>
      </w:r>
    </w:p>
    <w:p w14:paraId="7DA39E5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The chunk_size determines the maximum number of characters in a chunk, while chunk_overlap ensures that chunks have some common text at their boundaries to maintain context.</w:t>
      </w:r>
    </w:p>
    <w:p w14:paraId="08FF594A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pict w14:anchorId="70845187">
          <v:rect id="_x0000_i1057" style="width:0;height:1.5pt" o:hralign="center" o:hrstd="t" o:hr="t" fillcolor="#a0a0a0" stroked="f"/>
        </w:pict>
      </w:r>
    </w:p>
    <w:p w14:paraId="471116F7" w14:textId="77777777" w:rsidR="00555E05" w:rsidRPr="00555E05" w:rsidRDefault="00555E05" w:rsidP="00555E05">
      <w:pPr>
        <w:rPr>
          <w:b/>
          <w:bCs/>
          <w:lang w:val="en-IN"/>
        </w:rPr>
      </w:pPr>
      <w:r w:rsidRPr="00555E05">
        <w:rPr>
          <w:b/>
          <w:bCs/>
          <w:lang w:val="en-IN"/>
        </w:rPr>
        <w:t>3. Embedding and Vector Store Creation</w:t>
      </w:r>
    </w:p>
    <w:p w14:paraId="75AAEC9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After chunking, each chunk is converted into a numerical vector using an </w:t>
      </w:r>
      <w:r w:rsidRPr="00555E05">
        <w:rPr>
          <w:b/>
          <w:bCs/>
          <w:lang w:val="en-IN"/>
        </w:rPr>
        <w:t>embedding model</w:t>
      </w:r>
      <w:r w:rsidRPr="00555E05">
        <w:rPr>
          <w:lang w:val="en-IN"/>
        </w:rPr>
        <w:t xml:space="preserve">. This vector represents the semantic meaning of the text. These vectors are then stored in a </w:t>
      </w:r>
      <w:r w:rsidRPr="00555E05">
        <w:rPr>
          <w:b/>
          <w:bCs/>
          <w:lang w:val="en-IN"/>
        </w:rPr>
        <w:t>vector database</w:t>
      </w:r>
      <w:r w:rsidRPr="00555E05">
        <w:rPr>
          <w:lang w:val="en-IN"/>
        </w:rPr>
        <w:t xml:space="preserve"> (or vector store), which is optimized for fast similarity </w:t>
      </w:r>
      <w:r w:rsidRPr="00555E05">
        <w:rPr>
          <w:lang w:val="en-IN"/>
        </w:rPr>
        <w:lastRenderedPageBreak/>
        <w:t>searches. We'll use FAISS (Facebook AI Similarity Search) as our vector store and OpenAI's text-embedding-ada-002 model for embeddings.</w:t>
      </w:r>
    </w:p>
    <w:p w14:paraId="3942C45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Python</w:t>
      </w:r>
    </w:p>
    <w:p w14:paraId="5173A1C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from langchain.embeddings.openai import OpenAIEmbeddings</w:t>
      </w:r>
    </w:p>
    <w:p w14:paraId="5C119359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from langchain.vectorstores import FAISS</w:t>
      </w:r>
    </w:p>
    <w:p w14:paraId="294EB18C" w14:textId="77777777" w:rsidR="00555E05" w:rsidRPr="00555E05" w:rsidRDefault="00555E05" w:rsidP="00555E05">
      <w:pPr>
        <w:rPr>
          <w:lang w:val="en-IN"/>
        </w:rPr>
      </w:pPr>
    </w:p>
    <w:p w14:paraId="4AFE1722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def create_vector_store(chunks):</w:t>
      </w:r>
    </w:p>
    <w:p w14:paraId="10CA53F0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</w:t>
      </w:r>
    </w:p>
    <w:p w14:paraId="3D02D6D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Creates a FAISS vector store from document chunks.</w:t>
      </w:r>
    </w:p>
    <w:p w14:paraId="30F88F82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</w:t>
      </w:r>
    </w:p>
    <w:p w14:paraId="4AA637CE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embeddings = OpenAIEmbeddings()</w:t>
      </w:r>
    </w:p>
    <w:p w14:paraId="65B7C1E9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vector_store = FAISS.from_documents(chunks, embeddings)</w:t>
      </w:r>
    </w:p>
    <w:p w14:paraId="5596ECF2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return vector_store</w:t>
      </w:r>
    </w:p>
    <w:p w14:paraId="1A0CEFEF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FAISS.from_documents takes the text chunks and the embedding model, computes the embeddings for each chunk, and builds an index that allows for efficient retrieval.</w:t>
      </w:r>
    </w:p>
    <w:p w14:paraId="7D5D6C80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pict w14:anchorId="1F38A061">
          <v:rect id="_x0000_i1058" style="width:0;height:1.5pt" o:hralign="center" o:hrstd="t" o:hr="t" fillcolor="#a0a0a0" stroked="f"/>
        </w:pict>
      </w:r>
    </w:p>
    <w:p w14:paraId="0418720D" w14:textId="77777777" w:rsidR="00555E05" w:rsidRPr="00555E05" w:rsidRDefault="00555E05" w:rsidP="00555E05">
      <w:pPr>
        <w:rPr>
          <w:b/>
          <w:bCs/>
          <w:lang w:val="en-IN"/>
        </w:rPr>
      </w:pPr>
      <w:r w:rsidRPr="00555E05">
        <w:rPr>
          <w:b/>
          <w:bCs/>
          <w:lang w:val="en-IN"/>
        </w:rPr>
        <w:t>4. Retrieval and Generation</w:t>
      </w:r>
    </w:p>
    <w:p w14:paraId="38DC0077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This is the core of the RAG pipeline. When a user asks a question, the process is:</w:t>
      </w:r>
    </w:p>
    <w:p w14:paraId="6B0AA15B" w14:textId="77777777" w:rsidR="00555E05" w:rsidRPr="00555E05" w:rsidRDefault="00555E05" w:rsidP="00555E05">
      <w:pPr>
        <w:numPr>
          <w:ilvl w:val="0"/>
          <w:numId w:val="10"/>
        </w:numPr>
        <w:rPr>
          <w:lang w:val="en-IN"/>
        </w:rPr>
      </w:pPr>
      <w:r w:rsidRPr="00555E05">
        <w:rPr>
          <w:lang w:val="en-IN"/>
        </w:rPr>
        <w:t>The user query is also converted into an embedding using the same model.</w:t>
      </w:r>
    </w:p>
    <w:p w14:paraId="11DD0EE1" w14:textId="77777777" w:rsidR="00555E05" w:rsidRPr="00555E05" w:rsidRDefault="00555E05" w:rsidP="00555E05">
      <w:pPr>
        <w:numPr>
          <w:ilvl w:val="0"/>
          <w:numId w:val="10"/>
        </w:numPr>
        <w:rPr>
          <w:lang w:val="en-IN"/>
        </w:rPr>
      </w:pPr>
      <w:r w:rsidRPr="00555E05">
        <w:rPr>
          <w:lang w:val="en-IN"/>
        </w:rPr>
        <w:t>The vector store is queried to find the chunks with the most similar embeddings to the query. These are the most relevant chunks.</w:t>
      </w:r>
    </w:p>
    <w:p w14:paraId="68909A17" w14:textId="77777777" w:rsidR="00555E05" w:rsidRPr="00555E05" w:rsidRDefault="00555E05" w:rsidP="00555E05">
      <w:pPr>
        <w:numPr>
          <w:ilvl w:val="0"/>
          <w:numId w:val="10"/>
        </w:numPr>
        <w:rPr>
          <w:lang w:val="en-IN"/>
        </w:rPr>
      </w:pPr>
      <w:r w:rsidRPr="00555E05">
        <w:rPr>
          <w:lang w:val="en-IN"/>
        </w:rPr>
        <w:t>These retrieved chunks, along with the original user query, are then passed to a powerful LLM (like gpt-4).</w:t>
      </w:r>
    </w:p>
    <w:p w14:paraId="0E7441B8" w14:textId="77777777" w:rsidR="00555E05" w:rsidRPr="00555E05" w:rsidRDefault="00555E05" w:rsidP="00555E05">
      <w:pPr>
        <w:numPr>
          <w:ilvl w:val="0"/>
          <w:numId w:val="10"/>
        </w:numPr>
        <w:rPr>
          <w:lang w:val="en-IN"/>
        </w:rPr>
      </w:pPr>
      <w:r w:rsidRPr="00555E05">
        <w:rPr>
          <w:lang w:val="en-IN"/>
        </w:rPr>
        <w:t>The LLM uses this retrieved context to generate a precise, informed answer.</w:t>
      </w:r>
    </w:p>
    <w:p w14:paraId="1D09EFC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Python</w:t>
      </w:r>
    </w:p>
    <w:p w14:paraId="213FBCFF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from langchain.chains import ConversationalRetrievalChain</w:t>
      </w:r>
    </w:p>
    <w:p w14:paraId="25423C1C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from langchain.chat_models import ChatOpenAI</w:t>
      </w:r>
    </w:p>
    <w:p w14:paraId="7908BDDC" w14:textId="77777777" w:rsidR="00555E05" w:rsidRPr="00555E05" w:rsidRDefault="00555E05" w:rsidP="00555E05">
      <w:pPr>
        <w:rPr>
          <w:lang w:val="en-IN"/>
        </w:rPr>
      </w:pPr>
    </w:p>
    <w:p w14:paraId="5F6889E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lastRenderedPageBreak/>
        <w:t>def get_rag_chain(vector_store):</w:t>
      </w:r>
    </w:p>
    <w:p w14:paraId="487F0276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</w:t>
      </w:r>
    </w:p>
    <w:p w14:paraId="4B8E54C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Creates a RAG chain for question-answering.</w:t>
      </w:r>
    </w:p>
    <w:p w14:paraId="2E56AC42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</w:t>
      </w:r>
    </w:p>
    <w:p w14:paraId="4E1B3DA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llm = ChatOpenAI(model_name="gpt-3.5-turbo", temperature=0)</w:t>
      </w:r>
    </w:p>
    <w:p w14:paraId="06187202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</w:t>
      </w:r>
    </w:p>
    <w:p w14:paraId="72DA5764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# We use a retriever to get the most relevant documents</w:t>
      </w:r>
    </w:p>
    <w:p w14:paraId="3D579F06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retriever = vector_store.as_retriever()</w:t>
      </w:r>
    </w:p>
    <w:p w14:paraId="657C8138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</w:t>
      </w:r>
    </w:p>
    <w:p w14:paraId="74762B97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# ConversationalRetrievalChain is designed for chat-like interactions</w:t>
      </w:r>
    </w:p>
    <w:p w14:paraId="74732F6C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rag_chain = ConversationalRetrievalChain.from_llm(</w:t>
      </w:r>
    </w:p>
    <w:p w14:paraId="01EF2DE9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llm=llm,</w:t>
      </w:r>
    </w:p>
    <w:p w14:paraId="4FC0F7DE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retriever=retriever,</w:t>
      </w:r>
    </w:p>
    <w:p w14:paraId="38F1F0A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return_source_documents=True</w:t>
      </w:r>
    </w:p>
    <w:p w14:paraId="34A9B120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)</w:t>
      </w:r>
    </w:p>
    <w:p w14:paraId="6CFCE187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return rag_chain</w:t>
      </w:r>
    </w:p>
    <w:p w14:paraId="3C64EE2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The ConversationalRetrievalChain is a robust tool from langchain that handles the retrieval and generation steps seamlessly. It uses a </w:t>
      </w:r>
      <w:r w:rsidRPr="00555E05">
        <w:rPr>
          <w:b/>
          <w:bCs/>
          <w:lang w:val="en-IN"/>
        </w:rPr>
        <w:t>retriever</w:t>
      </w:r>
      <w:r w:rsidRPr="00555E05">
        <w:rPr>
          <w:lang w:val="en-IN"/>
        </w:rPr>
        <w:t xml:space="preserve"> to fetch the relevant documents and an llm to formulate the final answer.</w:t>
      </w:r>
    </w:p>
    <w:p w14:paraId="07104C0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pict w14:anchorId="5A6D7849">
          <v:rect id="_x0000_i1059" style="width:0;height:1.5pt" o:hralign="center" o:hrstd="t" o:hr="t" fillcolor="#a0a0a0" stroked="f"/>
        </w:pict>
      </w:r>
    </w:p>
    <w:p w14:paraId="1741221A" w14:textId="77777777" w:rsidR="00555E05" w:rsidRPr="00555E05" w:rsidRDefault="00555E05" w:rsidP="00555E05">
      <w:pPr>
        <w:rPr>
          <w:b/>
          <w:bCs/>
          <w:lang w:val="en-IN"/>
        </w:rPr>
      </w:pPr>
      <w:r w:rsidRPr="00555E05">
        <w:rPr>
          <w:b/>
          <w:bCs/>
          <w:lang w:val="en-IN"/>
        </w:rPr>
        <w:t>Full Pipeline Integration</w:t>
      </w:r>
    </w:p>
    <w:p w14:paraId="38C6017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Now, let's put all the pieces together into a single, executable script. This script will perform all the steps from loading the document to answering a user query.</w:t>
      </w:r>
    </w:p>
    <w:p w14:paraId="1F32C052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Python</w:t>
      </w:r>
    </w:p>
    <w:p w14:paraId="7908C2F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import os</w:t>
      </w:r>
    </w:p>
    <w:p w14:paraId="602C218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from langchain.document_loaders import PyPDFLoader, Docx2txtLoader</w:t>
      </w:r>
    </w:p>
    <w:p w14:paraId="180FCB1C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from langchain.text_splitter import RecursiveCharacterTextSplitter</w:t>
      </w:r>
    </w:p>
    <w:p w14:paraId="30EF9D1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lastRenderedPageBreak/>
        <w:t>from langchain.embeddings.openai import OpenAIEmbeddings</w:t>
      </w:r>
    </w:p>
    <w:p w14:paraId="7369F309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from langchain.vectorstores import FAISS</w:t>
      </w:r>
    </w:p>
    <w:p w14:paraId="429D9A4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from langchain.chains import ConversationalRetrievalChain</w:t>
      </w:r>
    </w:p>
    <w:p w14:paraId="33337E5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from langchain.chat_models import ChatOpenAI</w:t>
      </w:r>
    </w:p>
    <w:p w14:paraId="59838BF4" w14:textId="77777777" w:rsidR="00555E05" w:rsidRPr="00555E05" w:rsidRDefault="00555E05" w:rsidP="00555E05">
      <w:pPr>
        <w:rPr>
          <w:lang w:val="en-IN"/>
        </w:rPr>
      </w:pPr>
    </w:p>
    <w:p w14:paraId="269CE52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# Set up your OpenAI API key</w:t>
      </w:r>
    </w:p>
    <w:p w14:paraId="6C0F2CD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os.environ["OPENAI_API_KEY"] = "your_api_key_here"</w:t>
      </w:r>
    </w:p>
    <w:p w14:paraId="1D38AFCB" w14:textId="77777777" w:rsidR="00555E05" w:rsidRPr="00555E05" w:rsidRDefault="00555E05" w:rsidP="00555E05">
      <w:pPr>
        <w:rPr>
          <w:lang w:val="en-IN"/>
        </w:rPr>
      </w:pPr>
    </w:p>
    <w:p w14:paraId="22BCB752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# 1. Document Loading</w:t>
      </w:r>
    </w:p>
    <w:p w14:paraId="3CD17D96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def load_document(file_path):</w:t>
      </w:r>
    </w:p>
    <w:p w14:paraId="4BCBB13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"""Loads a document from a given file path."""</w:t>
      </w:r>
    </w:p>
    <w:p w14:paraId="60598C80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file_extension = os.path.splitext(file_path)[1]</w:t>
      </w:r>
    </w:p>
    <w:p w14:paraId="666FF35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if file_extension == ".pdf":</w:t>
      </w:r>
    </w:p>
    <w:p w14:paraId="6FD69569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loader = PyPDFLoader(file_path)</w:t>
      </w:r>
    </w:p>
    <w:p w14:paraId="162ECA5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elif file_extension == ".docx":</w:t>
      </w:r>
    </w:p>
    <w:p w14:paraId="1C1451EE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loader = Docx2txtLoader(file_path)</w:t>
      </w:r>
    </w:p>
    <w:p w14:paraId="5297DC6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else:</w:t>
      </w:r>
    </w:p>
    <w:p w14:paraId="26EEECBA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raise ValueError("Unsupported file type")</w:t>
      </w:r>
    </w:p>
    <w:p w14:paraId="36FC73D6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return loader.load()</w:t>
      </w:r>
    </w:p>
    <w:p w14:paraId="0DF4B189" w14:textId="77777777" w:rsidR="00555E05" w:rsidRPr="00555E05" w:rsidRDefault="00555E05" w:rsidP="00555E05">
      <w:pPr>
        <w:rPr>
          <w:lang w:val="en-IN"/>
        </w:rPr>
      </w:pPr>
    </w:p>
    <w:p w14:paraId="7F4B919C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# 2. Document Splitting</w:t>
      </w:r>
    </w:p>
    <w:p w14:paraId="111DFA6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def split_documents(documents, chunk_size=1000, chunk_overlap=200):</w:t>
      </w:r>
    </w:p>
    <w:p w14:paraId="461BBDBF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"""Splits a list of documents into smaller chunks."""</w:t>
      </w:r>
    </w:p>
    <w:p w14:paraId="314B260C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text_splitter = RecursiveCharacterTextSplitter(</w:t>
      </w:r>
    </w:p>
    <w:p w14:paraId="2AFF7626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chunk_size=chunk_size,</w:t>
      </w:r>
    </w:p>
    <w:p w14:paraId="256456D7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chunk_overlap=chunk_overlap,</w:t>
      </w:r>
    </w:p>
    <w:p w14:paraId="15643114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lastRenderedPageBreak/>
        <w:t xml:space="preserve">        length_function=len</w:t>
      </w:r>
    </w:p>
    <w:p w14:paraId="3FBB7DDE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)</w:t>
      </w:r>
    </w:p>
    <w:p w14:paraId="16D890EE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return text_splitter.split_documents(documents)</w:t>
      </w:r>
    </w:p>
    <w:p w14:paraId="0D3CC7CA" w14:textId="77777777" w:rsidR="00555E05" w:rsidRPr="00555E05" w:rsidRDefault="00555E05" w:rsidP="00555E05">
      <w:pPr>
        <w:rPr>
          <w:lang w:val="en-IN"/>
        </w:rPr>
      </w:pPr>
    </w:p>
    <w:p w14:paraId="6FC9553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# 3. Embedding and Vector Store Creation</w:t>
      </w:r>
    </w:p>
    <w:p w14:paraId="19D80298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def create_vector_store(chunks):</w:t>
      </w:r>
    </w:p>
    <w:p w14:paraId="0EE8376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"""Creates a FAISS vector store from document chunks."""</w:t>
      </w:r>
    </w:p>
    <w:p w14:paraId="7DA1DDA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embeddings = OpenAIEmbeddings()</w:t>
      </w:r>
    </w:p>
    <w:p w14:paraId="45C23AB2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vector_store = FAISS.from_documents(chunks, embeddings)</w:t>
      </w:r>
    </w:p>
    <w:p w14:paraId="47529A7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return vector_store</w:t>
      </w:r>
    </w:p>
    <w:p w14:paraId="46FC1B2C" w14:textId="77777777" w:rsidR="00555E05" w:rsidRPr="00555E05" w:rsidRDefault="00555E05" w:rsidP="00555E05">
      <w:pPr>
        <w:rPr>
          <w:lang w:val="en-IN"/>
        </w:rPr>
      </w:pPr>
    </w:p>
    <w:p w14:paraId="50AB485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# 4. Retrieval and Generation</w:t>
      </w:r>
    </w:p>
    <w:p w14:paraId="56022364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def get_rag_chain(vector_store):</w:t>
      </w:r>
    </w:p>
    <w:p w14:paraId="2B14969C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"""Creates a RAG chain for question-answering."""</w:t>
      </w:r>
    </w:p>
    <w:p w14:paraId="4FE2ABFF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llm = ChatOpenAI(model_name="gpt-3.5-turbo", temperature=0)</w:t>
      </w:r>
    </w:p>
    <w:p w14:paraId="45ED40DC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retriever = vector_store.as_retriever()</w:t>
      </w:r>
    </w:p>
    <w:p w14:paraId="39DE0EF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rag_chain = ConversationalRetrievalChain.from_llm(</w:t>
      </w:r>
    </w:p>
    <w:p w14:paraId="16F1DC4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llm=llm,</w:t>
      </w:r>
    </w:p>
    <w:p w14:paraId="579D2806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retriever=retriever,</w:t>
      </w:r>
    </w:p>
    <w:p w14:paraId="431554E8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return_source_documents=True</w:t>
      </w:r>
    </w:p>
    <w:p w14:paraId="2467233F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)</w:t>
      </w:r>
    </w:p>
    <w:p w14:paraId="23BFEEFF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return rag_chain</w:t>
      </w:r>
    </w:p>
    <w:p w14:paraId="15406E94" w14:textId="77777777" w:rsidR="00555E05" w:rsidRPr="00555E05" w:rsidRDefault="00555E05" w:rsidP="00555E05">
      <w:pPr>
        <w:rPr>
          <w:lang w:val="en-IN"/>
        </w:rPr>
      </w:pPr>
    </w:p>
    <w:p w14:paraId="63DED13F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# Main execution function</w:t>
      </w:r>
    </w:p>
    <w:p w14:paraId="760E418A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def main_rag_pipeline(file_path, user_query):</w:t>
      </w:r>
    </w:p>
    <w:p w14:paraId="1BF53B4E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</w:t>
      </w:r>
    </w:p>
    <w:p w14:paraId="29F0CFA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lastRenderedPageBreak/>
        <w:t xml:space="preserve">    Executes the full RAG pipeline for a given document and query.</w:t>
      </w:r>
    </w:p>
    <w:p w14:paraId="165B8CA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"""</w:t>
      </w:r>
    </w:p>
    <w:p w14:paraId="513042C7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print("Step 1: Loading document...")</w:t>
      </w:r>
    </w:p>
    <w:p w14:paraId="437EB126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documents = load_document(file_path)</w:t>
      </w:r>
    </w:p>
    <w:p w14:paraId="6E5EC50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print(f"Loaded {len(documents)} pages/sections.")</w:t>
      </w:r>
    </w:p>
    <w:p w14:paraId="44B8E57F" w14:textId="77777777" w:rsidR="00555E05" w:rsidRPr="00555E05" w:rsidRDefault="00555E05" w:rsidP="00555E05">
      <w:pPr>
        <w:rPr>
          <w:lang w:val="en-IN"/>
        </w:rPr>
      </w:pPr>
    </w:p>
    <w:p w14:paraId="0449181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print("Step 2: Splitting document into chunks...")</w:t>
      </w:r>
    </w:p>
    <w:p w14:paraId="032D49B4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chunks = split_documents(documents)</w:t>
      </w:r>
    </w:p>
    <w:p w14:paraId="7B7125BA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print(f"Created {len(chunks)} chunks.")</w:t>
      </w:r>
    </w:p>
    <w:p w14:paraId="3EC13846" w14:textId="77777777" w:rsidR="00555E05" w:rsidRPr="00555E05" w:rsidRDefault="00555E05" w:rsidP="00555E05">
      <w:pPr>
        <w:rPr>
          <w:lang w:val="en-IN"/>
        </w:rPr>
      </w:pPr>
    </w:p>
    <w:p w14:paraId="1598AEF9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print("Step 3: Creating vector store...")</w:t>
      </w:r>
    </w:p>
    <w:p w14:paraId="1D7D3C42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vector_store = create_vector_store(chunks)</w:t>
      </w:r>
    </w:p>
    <w:p w14:paraId="687D737C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print("Vector store created successfully.")</w:t>
      </w:r>
    </w:p>
    <w:p w14:paraId="2FC44F23" w14:textId="77777777" w:rsidR="00555E05" w:rsidRPr="00555E05" w:rsidRDefault="00555E05" w:rsidP="00555E05">
      <w:pPr>
        <w:rPr>
          <w:lang w:val="en-IN"/>
        </w:rPr>
      </w:pPr>
    </w:p>
    <w:p w14:paraId="191CCB8E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print("Step 4: Setting up RAG chain...")</w:t>
      </w:r>
    </w:p>
    <w:p w14:paraId="00B9D84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rag_chain = get_rag_chain(vector_store)</w:t>
      </w:r>
    </w:p>
    <w:p w14:paraId="74AA355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print("RAG chain ready. Answering query...")</w:t>
      </w:r>
    </w:p>
    <w:p w14:paraId="40CE2560" w14:textId="77777777" w:rsidR="00555E05" w:rsidRPr="00555E05" w:rsidRDefault="00555E05" w:rsidP="00555E05">
      <w:pPr>
        <w:rPr>
          <w:lang w:val="en-IN"/>
        </w:rPr>
      </w:pPr>
    </w:p>
    <w:p w14:paraId="3F7CAB2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# Answer the user query</w:t>
      </w:r>
    </w:p>
    <w:p w14:paraId="2CBF5B8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chat_history = []</w:t>
      </w:r>
    </w:p>
    <w:p w14:paraId="4427FC46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response = rag_chain({"question": user_query, "chat_history": chat_history})</w:t>
      </w:r>
    </w:p>
    <w:p w14:paraId="4D05F148" w14:textId="77777777" w:rsidR="00555E05" w:rsidRPr="00555E05" w:rsidRDefault="00555E05" w:rsidP="00555E05">
      <w:pPr>
        <w:rPr>
          <w:lang w:val="en-IN"/>
        </w:rPr>
      </w:pPr>
    </w:p>
    <w:p w14:paraId="7806278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print("\n--- RAG Pipeline Results ---")</w:t>
      </w:r>
    </w:p>
    <w:p w14:paraId="1F28489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print("Question:", user_query)</w:t>
      </w:r>
    </w:p>
    <w:p w14:paraId="677629D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print("Answer:", response['answer'])</w:t>
      </w:r>
    </w:p>
    <w:p w14:paraId="3B30EF08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print("\n--- Source Documents ---")</w:t>
      </w:r>
    </w:p>
    <w:p w14:paraId="5F4EE763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lastRenderedPageBreak/>
        <w:t xml:space="preserve">    for i, doc in enumerate(response['source_documents']):</w:t>
      </w:r>
    </w:p>
    <w:p w14:paraId="710FA6D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print(f"Source {i+1}:")</w:t>
      </w:r>
    </w:p>
    <w:p w14:paraId="00816DB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print(f"Content: {doc.page_content[:200]}...")  # Show first 200 characters</w:t>
      </w:r>
    </w:p>
    <w:p w14:paraId="0059C718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print(f"Source Metadata: {doc.metadata}\n")</w:t>
      </w:r>
    </w:p>
    <w:p w14:paraId="0F378225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</w:t>
      </w:r>
    </w:p>
    <w:p w14:paraId="5F887AAD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return response</w:t>
      </w:r>
    </w:p>
    <w:p w14:paraId="11D719E4" w14:textId="77777777" w:rsidR="00555E05" w:rsidRPr="00555E05" w:rsidRDefault="00555E05" w:rsidP="00555E05">
      <w:pPr>
        <w:rPr>
          <w:lang w:val="en-IN"/>
        </w:rPr>
      </w:pPr>
    </w:p>
    <w:p w14:paraId="0408E78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# Example usage:</w:t>
      </w:r>
    </w:p>
    <w:p w14:paraId="64A77D4F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>if __name__ == "__main__":</w:t>
      </w:r>
    </w:p>
    <w:p w14:paraId="087F3A49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# Create a dummy PDF and DOCX file for testing</w:t>
      </w:r>
    </w:p>
    <w:p w14:paraId="13EBBC4B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with open("example.pdf", "w") as f:</w:t>
      </w:r>
    </w:p>
    <w:p w14:paraId="55A33E72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f.write("This is a dummy PDF file content. It talks about the history of artificial intelligence and its impact on the modern world. AI has evolved significantly over the last few decades, becoming a pivotal technology.")</w:t>
      </w:r>
    </w:p>
    <w:p w14:paraId="729F73E7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</w:t>
      </w:r>
    </w:p>
    <w:p w14:paraId="6A2E529C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with open("example.docx", "w") as f:</w:t>
      </w:r>
    </w:p>
    <w:p w14:paraId="0E2427E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    f.write("This is a dummy DOCX file content. It discusses the basics of machine learning, including supervised and unsupervised learning. Machine learning is a subset of AI that focuses on enabling systems to learn from data.")</w:t>
      </w:r>
    </w:p>
    <w:p w14:paraId="1C1AAA39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</w:t>
      </w:r>
    </w:p>
    <w:p w14:paraId="46010B1F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# Process a PDF file</w:t>
      </w:r>
    </w:p>
    <w:p w14:paraId="311489DE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pdf_response = main_rag_pipeline("example.pdf", "What is artificial intelligence?")</w:t>
      </w:r>
    </w:p>
    <w:p w14:paraId="7BF9C8CF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print("\n" + "="*50 + "\n")</w:t>
      </w:r>
    </w:p>
    <w:p w14:paraId="3899B21F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</w:t>
      </w:r>
    </w:p>
    <w:p w14:paraId="7B533217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# Process a DOCX file</w:t>
      </w:r>
    </w:p>
    <w:p w14:paraId="41B58C99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t xml:space="preserve">    docx_response = main_rag_pipeline("example.docx", "What are the types of machine learning mentioned?")</w:t>
      </w:r>
    </w:p>
    <w:p w14:paraId="6CDFA751" w14:textId="77777777" w:rsidR="00555E05" w:rsidRPr="00555E05" w:rsidRDefault="00555E05" w:rsidP="00555E05">
      <w:pPr>
        <w:rPr>
          <w:lang w:val="en-IN"/>
        </w:rPr>
      </w:pPr>
      <w:r w:rsidRPr="00555E05">
        <w:rPr>
          <w:lang w:val="en-IN"/>
        </w:rPr>
        <w:lastRenderedPageBreak/>
        <w:t xml:space="preserve">This script demonstrates a </w:t>
      </w:r>
      <w:r w:rsidRPr="00555E05">
        <w:rPr>
          <w:b/>
          <w:bCs/>
          <w:lang w:val="en-IN"/>
        </w:rPr>
        <w:t>complete and functional RAG pipeline</w:t>
      </w:r>
      <w:r w:rsidRPr="00555E05">
        <w:rPr>
          <w:lang w:val="en-IN"/>
        </w:rPr>
        <w:t xml:space="preserve">, from file ingestion to a contextualized answer. The return_source_documents=True argument in the chain is particularly useful as it allows you to inspect which parts of the original document were used to formulate the answer, providing </w:t>
      </w:r>
      <w:r w:rsidRPr="00555E05">
        <w:rPr>
          <w:b/>
          <w:bCs/>
          <w:lang w:val="en-IN"/>
        </w:rPr>
        <w:t>transparency and traceability</w:t>
      </w:r>
      <w:r w:rsidRPr="00555E05">
        <w:rPr>
          <w:lang w:val="en-IN"/>
        </w:rPr>
        <w:t>.</w:t>
      </w:r>
    </w:p>
    <w:p w14:paraId="4A6B90AE" w14:textId="77777777" w:rsidR="00555E05" w:rsidRDefault="00555E05"/>
    <w:sectPr w:rsidR="00555E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DA553DF"/>
    <w:multiLevelType w:val="multilevel"/>
    <w:tmpl w:val="BBCE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154928">
    <w:abstractNumId w:val="8"/>
  </w:num>
  <w:num w:numId="2" w16cid:durableId="1349406780">
    <w:abstractNumId w:val="6"/>
  </w:num>
  <w:num w:numId="3" w16cid:durableId="349450612">
    <w:abstractNumId w:val="5"/>
  </w:num>
  <w:num w:numId="4" w16cid:durableId="309292566">
    <w:abstractNumId w:val="4"/>
  </w:num>
  <w:num w:numId="5" w16cid:durableId="789878">
    <w:abstractNumId w:val="7"/>
  </w:num>
  <w:num w:numId="6" w16cid:durableId="2008047339">
    <w:abstractNumId w:val="3"/>
  </w:num>
  <w:num w:numId="7" w16cid:durableId="504708446">
    <w:abstractNumId w:val="2"/>
  </w:num>
  <w:num w:numId="8" w16cid:durableId="662203703">
    <w:abstractNumId w:val="1"/>
  </w:num>
  <w:num w:numId="9" w16cid:durableId="801384037">
    <w:abstractNumId w:val="0"/>
  </w:num>
  <w:num w:numId="10" w16cid:durableId="15968591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5E05"/>
    <w:rsid w:val="00907237"/>
    <w:rsid w:val="00AA1D8D"/>
    <w:rsid w:val="00B47730"/>
    <w:rsid w:val="00CB0664"/>
    <w:rsid w:val="00DB51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879935"/>
  <w14:defaultImageDpi w14:val="300"/>
  <w15:docId w15:val="{41E8D066-219C-439F-86F2-8E743D5C9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1867</Words>
  <Characters>10648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Aayush Anand</cp:lastModifiedBy>
  <cp:revision>2</cp:revision>
  <dcterms:created xsi:type="dcterms:W3CDTF">2013-12-23T23:15:00Z</dcterms:created>
  <dcterms:modified xsi:type="dcterms:W3CDTF">2025-08-04T02:54:00Z</dcterms:modified>
  <cp:category/>
</cp:coreProperties>
</file>